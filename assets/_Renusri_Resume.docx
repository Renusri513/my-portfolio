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016A" w14:textId="77777777" w:rsidR="00DB3330" w:rsidRPr="00FD17FF" w:rsidRDefault="00000000" w:rsidP="00323F8E">
      <w:pPr>
        <w:pStyle w:val="Heading1"/>
        <w:spacing w:line="240" w:lineRule="auto"/>
        <w:rPr>
          <w:rFonts w:ascii="Times New Roman" w:hAnsi="Times New Roman" w:cs="Times New Roman"/>
        </w:rPr>
      </w:pPr>
      <w:r w:rsidRPr="00FD17FF">
        <w:rPr>
          <w:rFonts w:ascii="Times New Roman" w:hAnsi="Times New Roman" w:cs="Times New Roman"/>
        </w:rPr>
        <w:t>Bavandlapelli Renusri</w:t>
      </w:r>
    </w:p>
    <w:p w14:paraId="2E6F3868" w14:textId="79B48789" w:rsidR="00D816F0" w:rsidRPr="00FD17FF" w:rsidRDefault="00000000" w:rsidP="00323F8E">
      <w:pPr>
        <w:spacing w:line="240" w:lineRule="auto"/>
        <w:rPr>
          <w:rFonts w:ascii="Times New Roman" w:hAnsi="Times New Roman" w:cs="Times New Roman"/>
          <w:sz w:val="24"/>
          <w:szCs w:val="24"/>
        </w:rPr>
      </w:pPr>
      <w:r w:rsidRPr="00FD17FF">
        <w:rPr>
          <w:rFonts w:ascii="Segoe UI Emoji" w:hAnsi="Segoe UI Emoji" w:cs="Segoe UI Emoji"/>
          <w:sz w:val="24"/>
          <w:szCs w:val="24"/>
        </w:rPr>
        <w:t>📧</w:t>
      </w:r>
      <w:r w:rsidRPr="00FD17FF">
        <w:rPr>
          <w:rFonts w:ascii="Times New Roman" w:hAnsi="Times New Roman" w:cs="Times New Roman"/>
          <w:sz w:val="24"/>
          <w:szCs w:val="24"/>
        </w:rPr>
        <w:t xml:space="preserve"> berenusri@gmail.com | </w:t>
      </w:r>
      <w:r w:rsidRPr="00FD17FF">
        <w:rPr>
          <w:rFonts w:ascii="Segoe UI Emoji" w:hAnsi="Segoe UI Emoji" w:cs="Segoe UI Emoji"/>
          <w:sz w:val="24"/>
          <w:szCs w:val="24"/>
        </w:rPr>
        <w:t>📞</w:t>
      </w:r>
      <w:r w:rsidRPr="00FD17FF">
        <w:rPr>
          <w:rFonts w:ascii="Times New Roman" w:hAnsi="Times New Roman" w:cs="Times New Roman"/>
          <w:sz w:val="24"/>
          <w:szCs w:val="24"/>
        </w:rPr>
        <w:t xml:space="preserve"> 7013577674</w:t>
      </w:r>
      <w:r w:rsidRPr="00FD17FF">
        <w:rPr>
          <w:rFonts w:ascii="Times New Roman" w:hAnsi="Times New Roman" w:cs="Times New Roman"/>
          <w:sz w:val="24"/>
          <w:szCs w:val="24"/>
        </w:rPr>
        <w:br/>
      </w:r>
      <w:r w:rsidRPr="00FD17FF">
        <w:rPr>
          <w:rFonts w:ascii="Segoe UI Emoji" w:hAnsi="Segoe UI Emoji" w:cs="Segoe UI Emoji"/>
          <w:sz w:val="24"/>
          <w:szCs w:val="24"/>
        </w:rPr>
        <w:t>🌐</w:t>
      </w:r>
      <w:r w:rsidRPr="00FD17FF">
        <w:rPr>
          <w:rFonts w:ascii="Times New Roman" w:hAnsi="Times New Roman" w:cs="Times New Roman"/>
          <w:sz w:val="24"/>
          <w:szCs w:val="24"/>
        </w:rPr>
        <w:t xml:space="preserve"> </w:t>
      </w:r>
      <w:hyperlink r:id="rId6" w:history="1">
        <w:r w:rsidR="00D816F0" w:rsidRPr="00FD17FF">
          <w:rPr>
            <w:rStyle w:val="Hyperlink"/>
            <w:rFonts w:ascii="Times New Roman" w:hAnsi="Times New Roman" w:cs="Times New Roman"/>
            <w:sz w:val="24"/>
            <w:szCs w:val="24"/>
            <w:lang w:val="en-IN"/>
          </w:rPr>
          <w:t>LinkedIn</w:t>
        </w:r>
      </w:hyperlink>
      <w:r w:rsidR="00D816F0" w:rsidRPr="00FD17FF">
        <w:rPr>
          <w:rFonts w:ascii="Times New Roman" w:hAnsi="Times New Roman" w:cs="Times New Roman"/>
          <w:sz w:val="24"/>
          <w:szCs w:val="24"/>
          <w:lang w:val="en-IN"/>
        </w:rPr>
        <w:t xml:space="preserve"> | </w:t>
      </w:r>
      <w:hyperlink r:id="rId7" w:history="1">
        <w:r w:rsidR="00D816F0" w:rsidRPr="00FD17FF">
          <w:rPr>
            <w:rStyle w:val="Hyperlink"/>
            <w:rFonts w:ascii="Times New Roman" w:hAnsi="Times New Roman" w:cs="Times New Roman"/>
            <w:sz w:val="24"/>
            <w:szCs w:val="24"/>
            <w:lang w:val="en-IN"/>
          </w:rPr>
          <w:t>GitHub</w:t>
        </w:r>
      </w:hyperlink>
      <w:r w:rsidR="00D816F0" w:rsidRPr="00FD17FF">
        <w:rPr>
          <w:rFonts w:ascii="Times New Roman" w:hAnsi="Times New Roman" w:cs="Times New Roman"/>
          <w:sz w:val="24"/>
          <w:szCs w:val="24"/>
          <w:lang w:val="en-IN"/>
        </w:rPr>
        <w:t xml:space="preserve"> | </w:t>
      </w:r>
      <w:hyperlink r:id="rId8" w:history="1">
        <w:proofErr w:type="spellStart"/>
        <w:r w:rsidR="00D816F0" w:rsidRPr="00FD17FF">
          <w:rPr>
            <w:rStyle w:val="Hyperlink"/>
            <w:rFonts w:ascii="Times New Roman" w:hAnsi="Times New Roman" w:cs="Times New Roman"/>
            <w:sz w:val="24"/>
            <w:szCs w:val="24"/>
            <w:lang w:val="en-IN"/>
          </w:rPr>
          <w:t>HackerRank</w:t>
        </w:r>
        <w:proofErr w:type="spellEnd"/>
      </w:hyperlink>
      <w:r w:rsidR="00C04B36" w:rsidRPr="00FD17FF">
        <w:rPr>
          <w:rFonts w:ascii="Times New Roman" w:hAnsi="Times New Roman" w:cs="Times New Roman"/>
        </w:rPr>
        <w:t xml:space="preserve">| </w:t>
      </w:r>
      <w:hyperlink r:id="rId9" w:history="1">
        <w:r w:rsidR="00C04B36" w:rsidRPr="00FD17FF">
          <w:rPr>
            <w:rStyle w:val="Hyperlink"/>
            <w:rFonts w:ascii="Times New Roman" w:hAnsi="Times New Roman" w:cs="Times New Roman"/>
          </w:rPr>
          <w:t>Portfolio</w:t>
        </w:r>
      </w:hyperlink>
    </w:p>
    <w:p w14:paraId="5456A17F" w14:textId="77777777" w:rsidR="00C1674B" w:rsidRPr="00FD17FF" w:rsidRDefault="00C1674B" w:rsidP="00323F8E">
      <w:pPr>
        <w:pBdr>
          <w:top w:val="single" w:sz="4" w:space="1" w:color="auto"/>
        </w:pBd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Professional Summary</w:t>
      </w:r>
    </w:p>
    <w:p w14:paraId="5C596595" w14:textId="77777777" w:rsidR="00C04B36" w:rsidRPr="00FD17FF" w:rsidRDefault="00C04B36" w:rsidP="00FD17FF">
      <w:pPr>
        <w:pBdr>
          <w:bottom w:val="single" w:sz="4" w:space="1" w:color="auto"/>
        </w:pBdr>
        <w:spacing w:line="240" w:lineRule="auto"/>
        <w:jc w:val="both"/>
        <w:rPr>
          <w:rFonts w:ascii="Times New Roman" w:hAnsi="Times New Roman" w:cs="Times New Roman"/>
          <w:sz w:val="24"/>
          <w:szCs w:val="24"/>
        </w:rPr>
      </w:pPr>
      <w:r w:rsidRPr="00FD17FF">
        <w:rPr>
          <w:rFonts w:ascii="Times New Roman" w:hAnsi="Times New Roman" w:cs="Times New Roman"/>
          <w:sz w:val="24"/>
          <w:szCs w:val="24"/>
        </w:rPr>
        <w:t>Motivated and detail-oriented Computer Science graduate with a strong foundation in full-stack web development, data science applications. Skilled in developing secure, responsive, and interactive web applications using Django, Angular, and MySQL, along with data pipelines and visualizations using Python, Pandas, and Matplotlib. Eager to contribute to innovative, real-world projects in software and AI development environments.</w:t>
      </w:r>
    </w:p>
    <w:p w14:paraId="37534297" w14:textId="03018D2F" w:rsidR="00C1674B" w:rsidRPr="00FD17FF" w:rsidRDefault="00C1674B" w:rsidP="00323F8E">
      <w:pP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Education</w:t>
      </w:r>
    </w:p>
    <w:p w14:paraId="102E6DCE" w14:textId="5F98474F" w:rsidR="00C1674B" w:rsidRPr="00FD17FF" w:rsidRDefault="00C1674B" w:rsidP="00323F8E">
      <w:pPr>
        <w:pStyle w:val="ListParagraph"/>
        <w:numPr>
          <w:ilvl w:val="0"/>
          <w:numId w:val="16"/>
        </w:numPr>
        <w:spacing w:line="240" w:lineRule="auto"/>
        <w:rPr>
          <w:rFonts w:ascii="Times New Roman" w:eastAsiaTheme="majorEastAsia" w:hAnsi="Times New Roman" w:cs="Times New Roman"/>
          <w:color w:val="000000" w:themeColor="text1"/>
          <w:sz w:val="24"/>
          <w:szCs w:val="24"/>
          <w:lang w:val="en-IN"/>
        </w:rPr>
      </w:pPr>
      <w:proofErr w:type="spellStart"/>
      <w:proofErr w:type="gramStart"/>
      <w:r w:rsidRPr="00FD17FF">
        <w:rPr>
          <w:rFonts w:ascii="Times New Roman" w:eastAsiaTheme="majorEastAsia" w:hAnsi="Times New Roman" w:cs="Times New Roman"/>
          <w:color w:val="000000" w:themeColor="text1"/>
          <w:sz w:val="24"/>
          <w:szCs w:val="24"/>
          <w:lang w:val="en-IN"/>
        </w:rPr>
        <w:t>B.Tech</w:t>
      </w:r>
      <w:proofErr w:type="spellEnd"/>
      <w:proofErr w:type="gramEnd"/>
      <w:r w:rsidRPr="00FD17FF">
        <w:rPr>
          <w:rFonts w:ascii="Times New Roman" w:eastAsiaTheme="majorEastAsia" w:hAnsi="Times New Roman" w:cs="Times New Roman"/>
          <w:color w:val="000000" w:themeColor="text1"/>
          <w:sz w:val="24"/>
          <w:szCs w:val="24"/>
          <w:lang w:val="en-IN"/>
        </w:rPr>
        <w:t xml:space="preserve"> – Computer Science</w:t>
      </w:r>
      <w:r w:rsidR="00C04B36" w:rsidRPr="00FD17FF">
        <w:rPr>
          <w:rFonts w:ascii="Times New Roman" w:eastAsiaTheme="majorEastAsia" w:hAnsi="Times New Roman" w:cs="Times New Roman"/>
          <w:color w:val="000000" w:themeColor="text1"/>
          <w:sz w:val="24"/>
          <w:szCs w:val="24"/>
          <w:lang w:val="en-IN"/>
        </w:rPr>
        <w:t xml:space="preserve"> and Engineering</w:t>
      </w:r>
      <w:r w:rsidRPr="00FD17FF">
        <w:rPr>
          <w:rFonts w:ascii="Times New Roman" w:eastAsiaTheme="majorEastAsia" w:hAnsi="Times New Roman" w:cs="Times New Roman"/>
          <w:color w:val="000000" w:themeColor="text1"/>
          <w:sz w:val="24"/>
          <w:szCs w:val="24"/>
          <w:lang w:val="en-IN"/>
        </w:rPr>
        <w:br/>
        <w:t>JNTUH– 2024 | CGPA: 7.77</w:t>
      </w:r>
    </w:p>
    <w:p w14:paraId="1410465B" w14:textId="77777777" w:rsidR="00323F8E" w:rsidRPr="00FD17FF" w:rsidRDefault="00C1674B" w:rsidP="00323F8E">
      <w:pPr>
        <w:pStyle w:val="ListParagraph"/>
        <w:numPr>
          <w:ilvl w:val="0"/>
          <w:numId w:val="16"/>
        </w:numPr>
        <w:pBdr>
          <w:bottom w:val="single" w:sz="4" w:space="1" w:color="auto"/>
        </w:pBdr>
        <w:spacing w:line="240" w:lineRule="auto"/>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Class XII – TSBIE – 2020 | 94.4%</w:t>
      </w:r>
    </w:p>
    <w:p w14:paraId="3FF588B1" w14:textId="4F67C309" w:rsidR="00C1674B" w:rsidRPr="00FD17FF" w:rsidRDefault="00C1674B" w:rsidP="00323F8E">
      <w:pPr>
        <w:pStyle w:val="ListParagraph"/>
        <w:numPr>
          <w:ilvl w:val="0"/>
          <w:numId w:val="16"/>
        </w:numPr>
        <w:pBdr>
          <w:bottom w:val="single" w:sz="4" w:space="1" w:color="auto"/>
        </w:pBdr>
        <w:spacing w:line="240" w:lineRule="auto"/>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Class X – TSBSE – 2018 | CGPA: 8.8</w:t>
      </w:r>
    </w:p>
    <w:p w14:paraId="1C3D131A" w14:textId="77777777" w:rsidR="002D376C" w:rsidRPr="00FD17FF" w:rsidRDefault="002D376C" w:rsidP="00323F8E">
      <w:pP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Workshops &amp; Internships</w:t>
      </w:r>
    </w:p>
    <w:p w14:paraId="5D2E0E2A" w14:textId="665F711F" w:rsidR="00323F8E" w:rsidRPr="00FD17FF" w:rsidRDefault="00323F8E" w:rsidP="00323F8E">
      <w:pPr>
        <w:pStyle w:val="ListParagraph"/>
        <w:numPr>
          <w:ilvl w:val="0"/>
          <w:numId w:val="17"/>
        </w:numPr>
        <w:spacing w:line="240" w:lineRule="auto"/>
        <w:rPr>
          <w:rFonts w:ascii="Times New Roman" w:hAnsi="Times New Roman" w:cs="Times New Roman"/>
          <w:sz w:val="24"/>
          <w:szCs w:val="24"/>
        </w:rPr>
      </w:pPr>
      <w:r w:rsidRPr="00FD17FF">
        <w:rPr>
          <w:rFonts w:ascii="Times New Roman" w:hAnsi="Times New Roman" w:cs="Times New Roman"/>
          <w:sz w:val="24"/>
          <w:szCs w:val="24"/>
        </w:rPr>
        <w:t>Machine Learning &amp; Data Science Intern – PHN Technology (Apr 2023)</w:t>
      </w:r>
      <w:r w:rsidRPr="00FD17FF">
        <w:rPr>
          <w:rFonts w:ascii="Times New Roman" w:hAnsi="Times New Roman" w:cs="Times New Roman"/>
          <w:sz w:val="24"/>
          <w:szCs w:val="24"/>
        </w:rPr>
        <w:br/>
        <w:t>Worked on predictive modeling and data preprocessing using Python.</w:t>
      </w:r>
    </w:p>
    <w:p w14:paraId="4AE249B5" w14:textId="77777777" w:rsidR="00323F8E" w:rsidRPr="00FD17FF" w:rsidRDefault="00323F8E" w:rsidP="00323F8E">
      <w:pPr>
        <w:pStyle w:val="ListParagraph"/>
        <w:numPr>
          <w:ilvl w:val="0"/>
          <w:numId w:val="17"/>
        </w:numPr>
        <w:spacing w:line="240" w:lineRule="auto"/>
        <w:rPr>
          <w:rFonts w:ascii="Times New Roman" w:hAnsi="Times New Roman" w:cs="Times New Roman"/>
          <w:sz w:val="24"/>
          <w:szCs w:val="24"/>
        </w:rPr>
      </w:pPr>
      <w:r w:rsidRPr="00FD17FF">
        <w:rPr>
          <w:rFonts w:ascii="Times New Roman" w:hAnsi="Times New Roman" w:cs="Times New Roman"/>
          <w:sz w:val="24"/>
          <w:szCs w:val="24"/>
        </w:rPr>
        <w:t xml:space="preserve">Full Stack Web Development Workshop – </w:t>
      </w:r>
      <w:proofErr w:type="spellStart"/>
      <w:r w:rsidRPr="00FD17FF">
        <w:rPr>
          <w:rFonts w:ascii="Times New Roman" w:hAnsi="Times New Roman" w:cs="Times New Roman"/>
          <w:sz w:val="24"/>
          <w:szCs w:val="24"/>
        </w:rPr>
        <w:t>Brainovision</w:t>
      </w:r>
      <w:proofErr w:type="spellEnd"/>
      <w:r w:rsidRPr="00FD17FF">
        <w:rPr>
          <w:rFonts w:ascii="Times New Roman" w:hAnsi="Times New Roman" w:cs="Times New Roman"/>
          <w:sz w:val="24"/>
          <w:szCs w:val="24"/>
        </w:rPr>
        <w:t xml:space="preserve"> (Aug 2023)</w:t>
      </w:r>
    </w:p>
    <w:p w14:paraId="66328689" w14:textId="77777777" w:rsidR="00323F8E" w:rsidRPr="00FD17FF" w:rsidRDefault="00323F8E" w:rsidP="00FD17FF">
      <w:pPr>
        <w:pStyle w:val="ListParagraph"/>
        <w:numPr>
          <w:ilvl w:val="0"/>
          <w:numId w:val="17"/>
        </w:numPr>
        <w:pBdr>
          <w:bottom w:val="single" w:sz="4" w:space="1" w:color="auto"/>
        </w:pBdr>
        <w:spacing w:line="240" w:lineRule="auto"/>
        <w:rPr>
          <w:rFonts w:ascii="Times New Roman" w:hAnsi="Times New Roman" w:cs="Times New Roman"/>
          <w:sz w:val="24"/>
          <w:szCs w:val="24"/>
        </w:rPr>
      </w:pPr>
      <w:r w:rsidRPr="00FD17FF">
        <w:rPr>
          <w:rFonts w:ascii="Times New Roman" w:hAnsi="Times New Roman" w:cs="Times New Roman"/>
          <w:sz w:val="24"/>
          <w:szCs w:val="24"/>
        </w:rPr>
        <w:t xml:space="preserve">Python Programming Workshop – </w:t>
      </w:r>
      <w:proofErr w:type="spellStart"/>
      <w:r w:rsidRPr="00FD17FF">
        <w:rPr>
          <w:rFonts w:ascii="Times New Roman" w:hAnsi="Times New Roman" w:cs="Times New Roman"/>
          <w:sz w:val="24"/>
          <w:szCs w:val="24"/>
        </w:rPr>
        <w:t>Brainovision</w:t>
      </w:r>
      <w:proofErr w:type="spellEnd"/>
      <w:r w:rsidRPr="00FD17FF">
        <w:rPr>
          <w:rFonts w:ascii="Times New Roman" w:hAnsi="Times New Roman" w:cs="Times New Roman"/>
          <w:sz w:val="24"/>
          <w:szCs w:val="24"/>
        </w:rPr>
        <w:t xml:space="preserve"> (Mar 2023)</w:t>
      </w:r>
    </w:p>
    <w:p w14:paraId="4989C06C" w14:textId="77777777" w:rsidR="00C1674B" w:rsidRPr="00FD17FF" w:rsidRDefault="00C1674B" w:rsidP="00323F8E">
      <w:pP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Technical Skills</w:t>
      </w:r>
    </w:p>
    <w:p w14:paraId="744CAA66" w14:textId="6CDD0D09" w:rsidR="00C1674B" w:rsidRPr="00FD17FF" w:rsidRDefault="00C1674B" w:rsidP="00FD17FF">
      <w:pPr>
        <w:pStyle w:val="ListParagraph"/>
        <w:numPr>
          <w:ilvl w:val="0"/>
          <w:numId w:val="18"/>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Languages: Python, Java, C</w:t>
      </w:r>
    </w:p>
    <w:p w14:paraId="3C31FF6B" w14:textId="77777777" w:rsidR="00C1674B" w:rsidRPr="00FD17FF" w:rsidRDefault="00C1674B" w:rsidP="00FD17FF">
      <w:pPr>
        <w:pStyle w:val="ListParagraph"/>
        <w:numPr>
          <w:ilvl w:val="0"/>
          <w:numId w:val="18"/>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Web Development: HTML5, CSS3, JavaScript, TypeScript</w:t>
      </w:r>
    </w:p>
    <w:p w14:paraId="65208928" w14:textId="77777777" w:rsidR="00C1674B" w:rsidRPr="00FD17FF" w:rsidRDefault="00C1674B" w:rsidP="00FD17FF">
      <w:pPr>
        <w:pStyle w:val="ListParagraph"/>
        <w:numPr>
          <w:ilvl w:val="0"/>
          <w:numId w:val="18"/>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Frameworks: Angular, Django</w:t>
      </w:r>
    </w:p>
    <w:p w14:paraId="2C3AA2D7" w14:textId="77777777" w:rsidR="00C1674B" w:rsidRPr="00FD17FF" w:rsidRDefault="00C1674B" w:rsidP="00FD17FF">
      <w:pPr>
        <w:pStyle w:val="ListParagraph"/>
        <w:numPr>
          <w:ilvl w:val="0"/>
          <w:numId w:val="18"/>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Database: MySQL</w:t>
      </w:r>
    </w:p>
    <w:p w14:paraId="6085EDBE" w14:textId="77777777" w:rsidR="00C1674B" w:rsidRPr="00FD17FF" w:rsidRDefault="00C1674B" w:rsidP="00FD17FF">
      <w:pPr>
        <w:pStyle w:val="ListParagraph"/>
        <w:numPr>
          <w:ilvl w:val="0"/>
          <w:numId w:val="18"/>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Cloud &amp; Tools: AWS, Git</w:t>
      </w:r>
    </w:p>
    <w:p w14:paraId="688BDE48" w14:textId="3077286E" w:rsidR="00323F8E" w:rsidRPr="00FD17FF" w:rsidRDefault="00323F8E" w:rsidP="00FD17FF">
      <w:pPr>
        <w:pStyle w:val="ListParagraph"/>
        <w:numPr>
          <w:ilvl w:val="0"/>
          <w:numId w:val="18"/>
        </w:numPr>
        <w:pBdr>
          <w:bottom w:val="single" w:sz="4" w:space="1" w:color="auto"/>
        </w:pBd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hAnsi="Times New Roman" w:cs="Times New Roman"/>
          <w:sz w:val="24"/>
          <w:szCs w:val="24"/>
        </w:rPr>
        <w:t>Data Science</w:t>
      </w:r>
      <w:r w:rsidR="00FD17FF" w:rsidRPr="00FD17FF">
        <w:rPr>
          <w:rFonts w:ascii="Times New Roman" w:hAnsi="Times New Roman" w:cs="Times New Roman"/>
          <w:sz w:val="24"/>
          <w:szCs w:val="24"/>
        </w:rPr>
        <w:t xml:space="preserve">: </w:t>
      </w:r>
      <w:r w:rsidRPr="00FD17FF">
        <w:rPr>
          <w:rFonts w:ascii="Times New Roman" w:hAnsi="Times New Roman" w:cs="Times New Roman"/>
          <w:sz w:val="24"/>
          <w:szCs w:val="24"/>
        </w:rPr>
        <w:t xml:space="preserve">Pandas, NumPy, Matplotlib, Seaborn, Anaconda, Google </w:t>
      </w:r>
      <w:proofErr w:type="spellStart"/>
      <w:r w:rsidRPr="00FD17FF">
        <w:rPr>
          <w:rFonts w:ascii="Times New Roman" w:hAnsi="Times New Roman" w:cs="Times New Roman"/>
          <w:sz w:val="24"/>
          <w:szCs w:val="24"/>
        </w:rPr>
        <w:t>Colab</w:t>
      </w:r>
      <w:proofErr w:type="spellEnd"/>
    </w:p>
    <w:p w14:paraId="20294B51" w14:textId="2CDFF5B6" w:rsidR="002D376C" w:rsidRPr="00FD17FF" w:rsidRDefault="00C1674B" w:rsidP="00FD17FF">
      <w:pPr>
        <w:pStyle w:val="ListParagraph"/>
        <w:numPr>
          <w:ilvl w:val="0"/>
          <w:numId w:val="18"/>
        </w:numPr>
        <w:pBdr>
          <w:bottom w:val="single" w:sz="4" w:space="1" w:color="auto"/>
        </w:pBd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Soft Skills: Problem-solving, Teamwork, Communication</w:t>
      </w:r>
    </w:p>
    <w:p w14:paraId="78BD6C31" w14:textId="0713DD9C" w:rsidR="00C1674B" w:rsidRPr="00FD17FF" w:rsidRDefault="00C1674B" w:rsidP="00323F8E">
      <w:pP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Certifications</w:t>
      </w:r>
    </w:p>
    <w:p w14:paraId="15EC7E20"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Front-End Web Developer – Infosys Springboard (Apr 2025)</w:t>
      </w:r>
    </w:p>
    <w:p w14:paraId="2CAF61E0"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JavaScript, CSS3, HTML5 – Infosys Springboard (Mar 2025)</w:t>
      </w:r>
    </w:p>
    <w:p w14:paraId="5F4A9674"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Angular – Infosys Springboard (Nov 2024)</w:t>
      </w:r>
    </w:p>
    <w:p w14:paraId="4B7AD64D"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AWS Cloud Practitioner Essentials – AWS (Feb 2023)</w:t>
      </w:r>
    </w:p>
    <w:p w14:paraId="427C32F8"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 xml:space="preserve">Software Engineer Intern – </w:t>
      </w:r>
      <w:proofErr w:type="spellStart"/>
      <w:r w:rsidRPr="00FD17FF">
        <w:rPr>
          <w:rFonts w:ascii="Times New Roman" w:eastAsiaTheme="majorEastAsia" w:hAnsi="Times New Roman" w:cs="Times New Roman"/>
          <w:color w:val="000000" w:themeColor="text1"/>
          <w:sz w:val="24"/>
          <w:szCs w:val="24"/>
          <w:lang w:val="en-IN"/>
        </w:rPr>
        <w:t>HackerRank</w:t>
      </w:r>
      <w:proofErr w:type="spellEnd"/>
      <w:r w:rsidRPr="00FD17FF">
        <w:rPr>
          <w:rFonts w:ascii="Times New Roman" w:eastAsiaTheme="majorEastAsia" w:hAnsi="Times New Roman" w:cs="Times New Roman"/>
          <w:color w:val="000000" w:themeColor="text1"/>
          <w:sz w:val="24"/>
          <w:szCs w:val="24"/>
          <w:lang w:val="en-IN"/>
        </w:rPr>
        <w:t xml:space="preserve"> (Aug 2024)</w:t>
      </w:r>
    </w:p>
    <w:p w14:paraId="31BC3C9F"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Foundations of Cloud IoT Edge ML – NPTEL (2023)</w:t>
      </w:r>
    </w:p>
    <w:p w14:paraId="1D6E6227" w14:textId="77777777" w:rsidR="00C1674B" w:rsidRPr="00FD17FF" w:rsidRDefault="00C1674B" w:rsidP="00FD17FF">
      <w:pPr>
        <w:pStyle w:val="ListParagraph"/>
        <w:numPr>
          <w:ilvl w:val="0"/>
          <w:numId w:val="19"/>
        </w:numP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lastRenderedPageBreak/>
        <w:t>TCS NQT – IT (Jan 2024)</w:t>
      </w:r>
    </w:p>
    <w:p w14:paraId="69274102" w14:textId="2DD3960E" w:rsidR="00C1674B" w:rsidRPr="00FD17FF" w:rsidRDefault="00C1674B" w:rsidP="00FD17FF">
      <w:pPr>
        <w:pStyle w:val="ListParagraph"/>
        <w:numPr>
          <w:ilvl w:val="0"/>
          <w:numId w:val="19"/>
        </w:numPr>
        <w:pBdr>
          <w:bottom w:val="single" w:sz="4" w:space="1" w:color="auto"/>
        </w:pBdr>
        <w:spacing w:line="240" w:lineRule="auto"/>
        <w:ind w:left="709"/>
        <w:rPr>
          <w:rFonts w:ascii="Times New Roman" w:eastAsiaTheme="majorEastAsia" w:hAnsi="Times New Roman" w:cs="Times New Roman"/>
          <w:color w:val="000000" w:themeColor="text1"/>
          <w:sz w:val="24"/>
          <w:szCs w:val="24"/>
          <w:lang w:val="en-IN"/>
        </w:rPr>
      </w:pPr>
      <w:r w:rsidRPr="00FD17FF">
        <w:rPr>
          <w:rFonts w:ascii="Times New Roman" w:eastAsiaTheme="majorEastAsia" w:hAnsi="Times New Roman" w:cs="Times New Roman"/>
          <w:color w:val="000000" w:themeColor="text1"/>
          <w:sz w:val="24"/>
          <w:szCs w:val="24"/>
          <w:lang w:val="en-IN"/>
        </w:rPr>
        <w:t xml:space="preserve">Java (Basic) – </w:t>
      </w:r>
      <w:proofErr w:type="spellStart"/>
      <w:r w:rsidRPr="00FD17FF">
        <w:rPr>
          <w:rFonts w:ascii="Times New Roman" w:eastAsiaTheme="majorEastAsia" w:hAnsi="Times New Roman" w:cs="Times New Roman"/>
          <w:color w:val="000000" w:themeColor="text1"/>
          <w:sz w:val="24"/>
          <w:szCs w:val="24"/>
          <w:lang w:val="en-IN"/>
        </w:rPr>
        <w:t>HackerRank</w:t>
      </w:r>
      <w:proofErr w:type="spellEnd"/>
      <w:r w:rsidRPr="00FD17FF">
        <w:rPr>
          <w:rFonts w:ascii="Times New Roman" w:eastAsiaTheme="majorEastAsia" w:hAnsi="Times New Roman" w:cs="Times New Roman"/>
          <w:color w:val="000000" w:themeColor="text1"/>
          <w:sz w:val="24"/>
          <w:szCs w:val="24"/>
          <w:lang w:val="en-IN"/>
        </w:rPr>
        <w:t xml:space="preserve"> (Sep 2022)</w:t>
      </w:r>
    </w:p>
    <w:p w14:paraId="21F5DC25" w14:textId="77777777" w:rsidR="00C1674B" w:rsidRPr="00FD17FF" w:rsidRDefault="00C1674B" w:rsidP="00323F8E">
      <w:pPr>
        <w:spacing w:line="240" w:lineRule="auto"/>
        <w:rPr>
          <w:rFonts w:ascii="Times New Roman" w:eastAsiaTheme="majorEastAsia" w:hAnsi="Times New Roman" w:cs="Times New Roman"/>
          <w:b/>
          <w:bCs/>
          <w:color w:val="4F81BD" w:themeColor="accent1"/>
          <w:sz w:val="28"/>
          <w:szCs w:val="28"/>
          <w:lang w:val="en-IN"/>
        </w:rPr>
      </w:pPr>
      <w:r w:rsidRPr="00FD17FF">
        <w:rPr>
          <w:rFonts w:ascii="Times New Roman" w:eastAsiaTheme="majorEastAsia" w:hAnsi="Times New Roman" w:cs="Times New Roman"/>
          <w:b/>
          <w:bCs/>
          <w:color w:val="4F81BD" w:themeColor="accent1"/>
          <w:sz w:val="28"/>
          <w:szCs w:val="28"/>
          <w:lang w:val="en-IN"/>
        </w:rPr>
        <w:t>Projects</w:t>
      </w:r>
    </w:p>
    <w:p w14:paraId="3EBFD003" w14:textId="77777777"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Biometric Authentication System</w:t>
      </w:r>
    </w:p>
    <w:p w14:paraId="189EF0FE" w14:textId="77777777"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A Django web app supporting two-factor authentication using password + fingerprint image. Includes account lockout and re-enrollment options.</w:t>
      </w:r>
    </w:p>
    <w:p w14:paraId="5F9BDA61" w14:textId="248FFA45" w:rsidR="00323F8E" w:rsidRPr="00FD17FF" w:rsidRDefault="00323F8E" w:rsidP="00FD17FF">
      <w:pPr>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Tech Stack: Django, HTML5, CSS3, JavaScript, MySQL, Python</w:t>
      </w:r>
    </w:p>
    <w:p w14:paraId="7915AC87" w14:textId="77777777"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Amazon Price Tracker</w:t>
      </w:r>
    </w:p>
    <w:p w14:paraId="15D8725A" w14:textId="77777777"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A web scraping and price visualization tool. Users can input Amazon URLs and view pricing trends with graphs.</w:t>
      </w:r>
    </w:p>
    <w:p w14:paraId="4F88A975" w14:textId="684E1069"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 xml:space="preserve">Tech Stack: Python, Pandas, </w:t>
      </w:r>
      <w:proofErr w:type="spellStart"/>
      <w:r w:rsidRPr="00FD17FF">
        <w:rPr>
          <w:rFonts w:ascii="Times New Roman" w:hAnsi="Times New Roman" w:cs="Times New Roman"/>
          <w:sz w:val="24"/>
          <w:szCs w:val="24"/>
        </w:rPr>
        <w:t>BeautifulSoup</w:t>
      </w:r>
      <w:proofErr w:type="spellEnd"/>
      <w:r w:rsidRPr="00FD17FF">
        <w:rPr>
          <w:rFonts w:ascii="Times New Roman" w:hAnsi="Times New Roman" w:cs="Times New Roman"/>
          <w:sz w:val="24"/>
          <w:szCs w:val="24"/>
        </w:rPr>
        <w:t xml:space="preserve">, Matplotlib, Seaborn, Google </w:t>
      </w:r>
      <w:proofErr w:type="spellStart"/>
      <w:r w:rsidRPr="00FD17FF">
        <w:rPr>
          <w:rFonts w:ascii="Times New Roman" w:hAnsi="Times New Roman" w:cs="Times New Roman"/>
          <w:sz w:val="24"/>
          <w:szCs w:val="24"/>
        </w:rPr>
        <w:t>Colab</w:t>
      </w:r>
      <w:proofErr w:type="spellEnd"/>
    </w:p>
    <w:p w14:paraId="48D9D56E" w14:textId="7AF86A89"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hyperlink r:id="rId10" w:history="1">
        <w:r w:rsidRPr="00FD17FF">
          <w:rPr>
            <w:rStyle w:val="Hyperlink"/>
            <w:rFonts w:ascii="Times New Roman" w:eastAsiaTheme="majorEastAsia" w:hAnsi="Times New Roman" w:cs="Times New Roman"/>
            <w:sz w:val="24"/>
            <w:szCs w:val="24"/>
          </w:rPr>
          <w:t>Balance Tides</w:t>
        </w:r>
      </w:hyperlink>
      <w:r w:rsidRPr="00FD17FF">
        <w:rPr>
          <w:rFonts w:ascii="Times New Roman" w:hAnsi="Times New Roman" w:cs="Times New Roman"/>
          <w:sz w:val="24"/>
          <w:szCs w:val="24"/>
        </w:rPr>
        <w:t>– HTML5 Game</w:t>
      </w:r>
    </w:p>
    <w:p w14:paraId="56F105B2" w14:textId="488C932A" w:rsidR="00FD17FF"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A gravity-based strategy game using lunar mechanisms with animations and</w:t>
      </w:r>
      <w:r w:rsidR="00FD17FF" w:rsidRPr="00FD17FF">
        <w:rPr>
          <w:rFonts w:ascii="Times New Roman" w:hAnsi="Times New Roman" w:cs="Times New Roman"/>
          <w:sz w:val="24"/>
          <w:szCs w:val="24"/>
        </w:rPr>
        <w:t xml:space="preserve"> </w:t>
      </w:r>
      <w:r w:rsidRPr="00FD17FF">
        <w:rPr>
          <w:rFonts w:ascii="Times New Roman" w:hAnsi="Times New Roman" w:cs="Times New Roman"/>
          <w:sz w:val="24"/>
          <w:szCs w:val="24"/>
        </w:rPr>
        <w:t>increasing difficulty.</w:t>
      </w:r>
    </w:p>
    <w:p w14:paraId="67DDB453" w14:textId="53F68102"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Tech Stack: HTML5, CSS3, JavaScript</w:t>
      </w:r>
    </w:p>
    <w:p w14:paraId="3F5BCC6A" w14:textId="77777777"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TechEduConnect – Skill Discovery Platform</w:t>
      </w:r>
    </w:p>
    <w:p w14:paraId="6FE0EDDC" w14:textId="478DEDF3"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Django platform for students to explore curated online courses.</w:t>
      </w:r>
    </w:p>
    <w:p w14:paraId="3FBDC670" w14:textId="2311F3AE" w:rsidR="00323F8E" w:rsidRPr="00FD17FF" w:rsidRDefault="00323F8E" w:rsidP="00FD17FF">
      <w:pPr>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Tech Stack: Django, HTML5, CSS3, JavaScript, MySQL</w:t>
      </w:r>
    </w:p>
    <w:p w14:paraId="6E729EE9" w14:textId="77777777"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Java Quiz Application</w:t>
      </w:r>
    </w:p>
    <w:p w14:paraId="14D620D1" w14:textId="41A11DA2"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Interactive quiz platform with timer, score tracking, and retry options.</w:t>
      </w:r>
    </w:p>
    <w:p w14:paraId="3E4743E2" w14:textId="2AEE58EC" w:rsidR="00323F8E" w:rsidRPr="00FD17FF" w:rsidRDefault="00323F8E" w:rsidP="00FD17FF">
      <w:pPr>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Tech Stack: Django, HTML5, CSS3, JavaScript, MySQL</w:t>
      </w:r>
    </w:p>
    <w:p w14:paraId="3590F88B" w14:textId="1B7C37CB" w:rsidR="00323F8E" w:rsidRPr="00FD17FF" w:rsidRDefault="00323F8E" w:rsidP="00FD17FF">
      <w:pPr>
        <w:pStyle w:val="ListBullet"/>
        <w:tabs>
          <w:tab w:val="clear" w:pos="360"/>
        </w:tabs>
        <w:spacing w:line="240" w:lineRule="auto"/>
        <w:ind w:left="709" w:hanging="283"/>
        <w:rPr>
          <w:rFonts w:ascii="Times New Roman" w:hAnsi="Times New Roman" w:cs="Times New Roman"/>
          <w:sz w:val="24"/>
          <w:szCs w:val="24"/>
        </w:rPr>
      </w:pPr>
      <w:r w:rsidRPr="00FD17FF">
        <w:rPr>
          <w:rFonts w:ascii="Times New Roman" w:hAnsi="Times New Roman" w:cs="Times New Roman"/>
          <w:sz w:val="24"/>
          <w:szCs w:val="24"/>
        </w:rPr>
        <w:t>Personal</w:t>
      </w:r>
      <w:r w:rsidRPr="00FD17FF">
        <w:rPr>
          <w:rFonts w:ascii="Times New Roman" w:hAnsi="Times New Roman" w:cs="Times New Roman"/>
          <w:sz w:val="24"/>
          <w:szCs w:val="24"/>
        </w:rPr>
        <w:t xml:space="preserve"> </w:t>
      </w:r>
      <w:hyperlink r:id="rId11" w:history="1">
        <w:r w:rsidRPr="00FD17FF">
          <w:rPr>
            <w:rStyle w:val="Hyperlink"/>
            <w:rFonts w:ascii="Times New Roman" w:eastAsiaTheme="majorEastAsia" w:hAnsi="Times New Roman" w:cs="Times New Roman"/>
            <w:sz w:val="24"/>
            <w:szCs w:val="24"/>
          </w:rPr>
          <w:t>Portfolio</w:t>
        </w:r>
      </w:hyperlink>
      <w:r w:rsidRPr="00FD17FF">
        <w:rPr>
          <w:rFonts w:ascii="Times New Roman" w:eastAsiaTheme="majorEastAsia" w:hAnsi="Times New Roman" w:cs="Times New Roman"/>
          <w:color w:val="000000" w:themeColor="text1"/>
          <w:sz w:val="24"/>
          <w:szCs w:val="24"/>
          <w:lang w:val="en-IN"/>
        </w:rPr>
        <w:t xml:space="preserve"> </w:t>
      </w:r>
      <w:r w:rsidRPr="00FD17FF">
        <w:rPr>
          <w:rFonts w:ascii="Times New Roman" w:hAnsi="Times New Roman" w:cs="Times New Roman"/>
          <w:sz w:val="24"/>
          <w:szCs w:val="24"/>
        </w:rPr>
        <w:t>Website</w:t>
      </w:r>
    </w:p>
    <w:p w14:paraId="4837754B" w14:textId="77777777" w:rsidR="00FD17FF"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Responsive animated website showcasing skills and projects</w:t>
      </w:r>
      <w:r w:rsidR="00FD17FF" w:rsidRPr="00FD17FF">
        <w:rPr>
          <w:rFonts w:ascii="Times New Roman" w:hAnsi="Times New Roman" w:cs="Times New Roman"/>
          <w:sz w:val="24"/>
          <w:szCs w:val="24"/>
        </w:rPr>
        <w:t>.</w:t>
      </w:r>
    </w:p>
    <w:p w14:paraId="16BF2A20" w14:textId="129B99F6" w:rsidR="00323F8E" w:rsidRPr="00FD17FF" w:rsidRDefault="00323F8E" w:rsidP="00FD17FF">
      <w:pPr>
        <w:spacing w:line="240" w:lineRule="auto"/>
        <w:ind w:left="709" w:hanging="283"/>
        <w:jc w:val="both"/>
        <w:rPr>
          <w:rFonts w:ascii="Times New Roman" w:hAnsi="Times New Roman" w:cs="Times New Roman"/>
          <w:sz w:val="24"/>
          <w:szCs w:val="24"/>
        </w:rPr>
      </w:pPr>
      <w:r w:rsidRPr="00FD17FF">
        <w:rPr>
          <w:rFonts w:ascii="Times New Roman" w:hAnsi="Times New Roman" w:cs="Times New Roman"/>
          <w:sz w:val="24"/>
          <w:szCs w:val="24"/>
        </w:rPr>
        <w:t>Tech Stack: Angular 17, TypeScript, SCSS, HTML5</w:t>
      </w:r>
    </w:p>
    <w:p w14:paraId="4DEF2685" w14:textId="6514C6D2" w:rsidR="00DB3330" w:rsidRPr="00FD17FF" w:rsidRDefault="00DB3330" w:rsidP="00323F8E">
      <w:pPr>
        <w:spacing w:line="240" w:lineRule="auto"/>
        <w:rPr>
          <w:rFonts w:ascii="Times New Roman" w:hAnsi="Times New Roman" w:cs="Times New Roman"/>
          <w:sz w:val="24"/>
          <w:szCs w:val="24"/>
        </w:rPr>
      </w:pPr>
    </w:p>
    <w:sectPr w:rsidR="00DB3330" w:rsidRPr="00FD17FF" w:rsidSect="00D816F0">
      <w:pgSz w:w="12240" w:h="15840"/>
      <w:pgMar w:top="127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76836"/>
    <w:multiLevelType w:val="hybridMultilevel"/>
    <w:tmpl w:val="3F5C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0301C1"/>
    <w:multiLevelType w:val="multilevel"/>
    <w:tmpl w:val="CA9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55980"/>
    <w:multiLevelType w:val="hybridMultilevel"/>
    <w:tmpl w:val="BC2E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A5A1A"/>
    <w:multiLevelType w:val="multilevel"/>
    <w:tmpl w:val="B40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C684F"/>
    <w:multiLevelType w:val="multilevel"/>
    <w:tmpl w:val="C49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A054C"/>
    <w:multiLevelType w:val="hybridMultilevel"/>
    <w:tmpl w:val="EA426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432AF"/>
    <w:multiLevelType w:val="multilevel"/>
    <w:tmpl w:val="625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4543D"/>
    <w:multiLevelType w:val="hybridMultilevel"/>
    <w:tmpl w:val="C9DC80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BE13D1"/>
    <w:multiLevelType w:val="hybridMultilevel"/>
    <w:tmpl w:val="F0405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938C1"/>
    <w:multiLevelType w:val="hybridMultilevel"/>
    <w:tmpl w:val="04EE5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1907739">
    <w:abstractNumId w:val="8"/>
  </w:num>
  <w:num w:numId="2" w16cid:durableId="626393317">
    <w:abstractNumId w:val="6"/>
  </w:num>
  <w:num w:numId="3" w16cid:durableId="741028987">
    <w:abstractNumId w:val="5"/>
  </w:num>
  <w:num w:numId="4" w16cid:durableId="721945039">
    <w:abstractNumId w:val="4"/>
  </w:num>
  <w:num w:numId="5" w16cid:durableId="1986162185">
    <w:abstractNumId w:val="7"/>
  </w:num>
  <w:num w:numId="6" w16cid:durableId="79957499">
    <w:abstractNumId w:val="3"/>
  </w:num>
  <w:num w:numId="7" w16cid:durableId="1116634860">
    <w:abstractNumId w:val="2"/>
  </w:num>
  <w:num w:numId="8" w16cid:durableId="1255821448">
    <w:abstractNumId w:val="1"/>
  </w:num>
  <w:num w:numId="9" w16cid:durableId="566259989">
    <w:abstractNumId w:val="0"/>
  </w:num>
  <w:num w:numId="10" w16cid:durableId="1299841063">
    <w:abstractNumId w:val="17"/>
  </w:num>
  <w:num w:numId="11" w16cid:durableId="1009215809">
    <w:abstractNumId w:val="13"/>
  </w:num>
  <w:num w:numId="12" w16cid:durableId="1613980168">
    <w:abstractNumId w:val="12"/>
  </w:num>
  <w:num w:numId="13" w16cid:durableId="1276130835">
    <w:abstractNumId w:val="10"/>
  </w:num>
  <w:num w:numId="14" w16cid:durableId="1491018321">
    <w:abstractNumId w:val="15"/>
  </w:num>
  <w:num w:numId="15" w16cid:durableId="120341519">
    <w:abstractNumId w:val="14"/>
  </w:num>
  <w:num w:numId="16" w16cid:durableId="896745739">
    <w:abstractNumId w:val="9"/>
  </w:num>
  <w:num w:numId="17" w16cid:durableId="1082408547">
    <w:abstractNumId w:val="11"/>
  </w:num>
  <w:num w:numId="18" w16cid:durableId="648364419">
    <w:abstractNumId w:val="18"/>
  </w:num>
  <w:num w:numId="19" w16cid:durableId="2046564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669E"/>
    <w:rsid w:val="0029639D"/>
    <w:rsid w:val="002D19A8"/>
    <w:rsid w:val="002D376C"/>
    <w:rsid w:val="00323F8E"/>
    <w:rsid w:val="00326F90"/>
    <w:rsid w:val="003630AE"/>
    <w:rsid w:val="00690B5F"/>
    <w:rsid w:val="007903A2"/>
    <w:rsid w:val="00957F07"/>
    <w:rsid w:val="00995FE9"/>
    <w:rsid w:val="00AA1D8D"/>
    <w:rsid w:val="00B47730"/>
    <w:rsid w:val="00B73EFF"/>
    <w:rsid w:val="00C04B36"/>
    <w:rsid w:val="00C1674B"/>
    <w:rsid w:val="00C45313"/>
    <w:rsid w:val="00CB0664"/>
    <w:rsid w:val="00D816F0"/>
    <w:rsid w:val="00DB3330"/>
    <w:rsid w:val="00E6369D"/>
    <w:rsid w:val="00E65278"/>
    <w:rsid w:val="00FC693F"/>
    <w:rsid w:val="00FD1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DC38F"/>
  <w14:defaultImageDpi w14:val="300"/>
  <w15:docId w15:val="{48E3072C-B7D3-4C82-BF6B-86C6ED95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16F0"/>
    <w:rPr>
      <w:color w:val="0000FF" w:themeColor="hyperlink"/>
      <w:u w:val="single"/>
    </w:rPr>
  </w:style>
  <w:style w:type="character" w:styleId="UnresolvedMention">
    <w:name w:val="Unresolved Mention"/>
    <w:basedOn w:val="DefaultParagraphFont"/>
    <w:uiPriority w:val="99"/>
    <w:semiHidden/>
    <w:unhideWhenUsed/>
    <w:rsid w:val="00B73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23685">
      <w:bodyDiv w:val="1"/>
      <w:marLeft w:val="0"/>
      <w:marRight w:val="0"/>
      <w:marTop w:val="0"/>
      <w:marBottom w:val="0"/>
      <w:divBdr>
        <w:top w:val="none" w:sz="0" w:space="0" w:color="auto"/>
        <w:left w:val="none" w:sz="0" w:space="0" w:color="auto"/>
        <w:bottom w:val="none" w:sz="0" w:space="0" w:color="auto"/>
        <w:right w:val="none" w:sz="0" w:space="0" w:color="auto"/>
      </w:divBdr>
    </w:div>
    <w:div w:id="333343421">
      <w:bodyDiv w:val="1"/>
      <w:marLeft w:val="0"/>
      <w:marRight w:val="0"/>
      <w:marTop w:val="0"/>
      <w:marBottom w:val="0"/>
      <w:divBdr>
        <w:top w:val="none" w:sz="0" w:space="0" w:color="auto"/>
        <w:left w:val="none" w:sz="0" w:space="0" w:color="auto"/>
        <w:bottom w:val="none" w:sz="0" w:space="0" w:color="auto"/>
        <w:right w:val="none" w:sz="0" w:space="0" w:color="auto"/>
      </w:divBdr>
    </w:div>
    <w:div w:id="639922888">
      <w:bodyDiv w:val="1"/>
      <w:marLeft w:val="0"/>
      <w:marRight w:val="0"/>
      <w:marTop w:val="0"/>
      <w:marBottom w:val="0"/>
      <w:divBdr>
        <w:top w:val="none" w:sz="0" w:space="0" w:color="auto"/>
        <w:left w:val="none" w:sz="0" w:space="0" w:color="auto"/>
        <w:bottom w:val="none" w:sz="0" w:space="0" w:color="auto"/>
        <w:right w:val="none" w:sz="0" w:space="0" w:color="auto"/>
      </w:divBdr>
    </w:div>
    <w:div w:id="902639515">
      <w:bodyDiv w:val="1"/>
      <w:marLeft w:val="0"/>
      <w:marRight w:val="0"/>
      <w:marTop w:val="0"/>
      <w:marBottom w:val="0"/>
      <w:divBdr>
        <w:top w:val="none" w:sz="0" w:space="0" w:color="auto"/>
        <w:left w:val="none" w:sz="0" w:space="0" w:color="auto"/>
        <w:bottom w:val="none" w:sz="0" w:space="0" w:color="auto"/>
        <w:right w:val="none" w:sz="0" w:space="0" w:color="auto"/>
      </w:divBdr>
    </w:div>
    <w:div w:id="1236355305">
      <w:bodyDiv w:val="1"/>
      <w:marLeft w:val="0"/>
      <w:marRight w:val="0"/>
      <w:marTop w:val="0"/>
      <w:marBottom w:val="0"/>
      <w:divBdr>
        <w:top w:val="none" w:sz="0" w:space="0" w:color="auto"/>
        <w:left w:val="none" w:sz="0" w:space="0" w:color="auto"/>
        <w:bottom w:val="none" w:sz="0" w:space="0" w:color="auto"/>
        <w:right w:val="none" w:sz="0" w:space="0" w:color="auto"/>
      </w:divBdr>
    </w:div>
    <w:div w:id="1461606111">
      <w:bodyDiv w:val="1"/>
      <w:marLeft w:val="0"/>
      <w:marRight w:val="0"/>
      <w:marTop w:val="0"/>
      <w:marBottom w:val="0"/>
      <w:divBdr>
        <w:top w:val="none" w:sz="0" w:space="0" w:color="auto"/>
        <w:left w:val="none" w:sz="0" w:space="0" w:color="auto"/>
        <w:bottom w:val="none" w:sz="0" w:space="0" w:color="auto"/>
        <w:right w:val="none" w:sz="0" w:space="0" w:color="auto"/>
      </w:divBdr>
    </w:div>
    <w:div w:id="1693723481">
      <w:bodyDiv w:val="1"/>
      <w:marLeft w:val="0"/>
      <w:marRight w:val="0"/>
      <w:marTop w:val="0"/>
      <w:marBottom w:val="0"/>
      <w:divBdr>
        <w:top w:val="none" w:sz="0" w:space="0" w:color="auto"/>
        <w:left w:val="none" w:sz="0" w:space="0" w:color="auto"/>
        <w:bottom w:val="none" w:sz="0" w:space="0" w:color="auto"/>
        <w:right w:val="none" w:sz="0" w:space="0" w:color="auto"/>
      </w:divBdr>
    </w:div>
    <w:div w:id="1766265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berenusr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enusri51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enusri513" TargetMode="External"/><Relationship Id="rId11" Type="http://schemas.openxmlformats.org/officeDocument/2006/relationships/hyperlink" Target="https://renusri513.github.io/my-portfolio/" TargetMode="External"/><Relationship Id="rId5" Type="http://schemas.openxmlformats.org/officeDocument/2006/relationships/webSettings" Target="webSettings.xml"/><Relationship Id="rId10" Type="http://schemas.openxmlformats.org/officeDocument/2006/relationships/hyperlink" Target="https://renusri513.github.io/Balance-Tides/" TargetMode="External"/><Relationship Id="rId4" Type="http://schemas.openxmlformats.org/officeDocument/2006/relationships/settings" Target="settings.xml"/><Relationship Id="rId9" Type="http://schemas.openxmlformats.org/officeDocument/2006/relationships/hyperlink" Target="https://renusri513.github.io/my-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Bavandlapelli Renusri</cp:lastModifiedBy>
  <cp:revision>8</cp:revision>
  <dcterms:created xsi:type="dcterms:W3CDTF">2025-04-28T04:51:00Z</dcterms:created>
  <dcterms:modified xsi:type="dcterms:W3CDTF">2025-06-05T11:23:00Z</dcterms:modified>
  <cp:category/>
</cp:coreProperties>
</file>